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Arial" w:hAnsi="Arial"/>
          <w:b/>
          <w:sz w:val="32"/>
          <w:u w:val="single"/>
        </w:rPr>
        <w:t>التزام بعدم العمل</w:t>
      </w:r>
    </w:p>
    <w:p/>
    <w:p>
      <w:pPr>
        <w:jc w:val="right"/>
      </w:pPr>
      <w:r>
        <w:rPr>
          <w:rFonts w:ascii="Arial" w:hAnsi="Arial"/>
          <w:sz w:val="24"/>
        </w:rPr>
        <w:t>أنا الموقع أسفله :</w:t>
      </w:r>
    </w:p>
    <w:p/>
    <w:p>
      <w:pPr>
        <w:jc w:val="right"/>
      </w:pPr>
      <w:r>
        <w:rPr>
          <w:rFonts w:ascii="Arial" w:hAnsi="Arial"/>
          <w:sz w:val="24"/>
        </w:rPr>
        <w:t xml:space="preserve">الاسم: </w:t>
      </w:r>
      <w:r>
        <w:rPr>
          <w:rFonts w:ascii="Arial" w:hAnsi="Arial"/>
          <w:sz w:val="24"/>
          <w:u w:val="single"/>
        </w:rPr>
        <w:t>{firstName}</w:t>
      </w:r>
      <w:r>
        <w:t xml:space="preserve">          اللقب: </w:t>
      </w:r>
      <w:r>
        <w:rPr>
          <w:rFonts w:ascii="Arial" w:hAnsi="Arial"/>
          <w:sz w:val="24"/>
          <w:u w:val="single"/>
        </w:rPr>
        <w:t>{lastName}</w:t>
      </w:r>
    </w:p>
    <w:p>
      <w:pPr>
        <w:jc w:val="right"/>
      </w:pPr>
      <w:r>
        <w:rPr>
          <w:rFonts w:ascii="Arial" w:hAnsi="Arial"/>
          <w:sz w:val="24"/>
        </w:rPr>
        <w:t xml:space="preserve">رقم الوثيقة: </w:t>
      </w:r>
      <w:r>
        <w:rPr>
          <w:rFonts w:ascii="Arial" w:hAnsi="Arial"/>
          <w:sz w:val="24"/>
          <w:u w:val="single"/>
        </w:rPr>
        <w:t>{documentNumber}</w:t>
      </w:r>
    </w:p>
    <w:p>
      <w:pPr>
        <w:jc w:val="right"/>
      </w:pPr>
      <w:r>
        <w:rPr>
          <w:rFonts w:ascii="Arial" w:hAnsi="Arial"/>
          <w:sz w:val="24"/>
        </w:rPr>
        <w:t xml:space="preserve">صالح من: </w:t>
      </w:r>
      <w:r>
        <w:rPr>
          <w:rFonts w:ascii="Arial" w:hAnsi="Arial"/>
          <w:sz w:val="24"/>
          <w:u w:val="single"/>
        </w:rPr>
        <w:t>{validFrom}</w:t>
      </w:r>
      <w:r>
        <w:t xml:space="preserve">     إلى: </w:t>
      </w:r>
      <w:r>
        <w:rPr>
          <w:rFonts w:ascii="Arial" w:hAnsi="Arial"/>
          <w:sz w:val="24"/>
          <w:u w:val="single"/>
        </w:rPr>
        <w:t>{validTo}</w:t>
      </w:r>
    </w:p>
    <w:p/>
    <w:p>
      <w:pPr>
        <w:jc w:val="both"/>
      </w:pPr>
      <w:r>
        <w:rPr>
          <w:rFonts w:ascii="Arial" w:hAnsi="Arial"/>
          <w:sz w:val="24"/>
        </w:rPr>
        <w:t>يشهد ويتعهد المعني المذكور أعلاه أنه لم يتوصل وينوي عدم القيام بأي نشاط مهني قار في الساحة الوطنية، ولا يمكن أن يعمل لحساب أي جهة سواء في القطاع العمومي أو الخاص أو تحت سلطة جهة من الجهات المحلية من منطلق التعهد المصرح به.</w:t>
      </w:r>
    </w:p>
    <w:p/>
    <w:p>
      <w:pPr>
        <w:jc w:val="center"/>
      </w:pPr>
      <w:r>
        <w:rPr>
          <w:rFonts w:ascii="Arial" w:hAnsi="Arial"/>
          <w:sz w:val="24"/>
        </w:rPr>
        <w:t>حرر بتاريخ المدينة</w:t>
      </w:r>
    </w:p>
    <w:p/>
    <w:p/>
    <w:p>
      <w:pPr>
        <w:jc w:val="right"/>
      </w:pPr>
      <w:r>
        <w:rPr>
          <w:rFonts w:ascii="Arial" w:hAnsi="Arial"/>
          <w:sz w:val="24"/>
        </w:rPr>
        <w:t>الإمضاء</w:t>
      </w:r>
    </w:p>
    <w:p/>
    <w:p>
      <w:pPr>
        <w:jc w:val="left"/>
      </w:pPr>
      <w:r>
        <w:rPr>
          <w:rFonts w:ascii="Arial" w:hAnsi="Arial"/>
          <w:sz w:val="20"/>
        </w:rPr>
        <w:t>التاريخ: {certificateDate}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